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D6B8" w14:textId="13235BC4" w:rsidR="00902A9F" w:rsidRPr="00D03600" w:rsidRDefault="00000000" w:rsidP="00DF5A0A">
      <w:pPr>
        <w:pStyle w:val="Cmsor1"/>
        <w:jc w:val="center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Kvíz Alkalmazás (React)</w:t>
      </w:r>
    </w:p>
    <w:p w14:paraId="679E3A0A" w14:textId="77777777" w:rsidR="00902A9F" w:rsidRPr="00D03600" w:rsidRDefault="00000000">
      <w:pPr>
        <w:pStyle w:val="Cmsor2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Cél:</w:t>
      </w:r>
    </w:p>
    <w:p w14:paraId="3C2592BC" w14:textId="1775DA04" w:rsidR="00902A9F" w:rsidRPr="00D03600" w:rsidRDefault="00000000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 xml:space="preserve">A cél egy React </w:t>
      </w:r>
      <w:r w:rsidR="00DF5A0A" w:rsidRPr="00D03600">
        <w:rPr>
          <w:rFonts w:ascii="Times New Roman" w:hAnsi="Times New Roman" w:cs="Times New Roman"/>
        </w:rPr>
        <w:t>alkalmazás</w:t>
      </w:r>
      <w:r w:rsidRPr="00D03600">
        <w:rPr>
          <w:rFonts w:ascii="Times New Roman" w:hAnsi="Times New Roman" w:cs="Times New Roman"/>
        </w:rPr>
        <w:t xml:space="preserve"> fejlesztése, amely lehetővé teszi a felhasználók számára, hogy egy kvízt töltsenek ki, beküldjék válaszaikat és visszajelzést kapjanak az eredményeikről. Az alkalmazás az alábbi API végpontokat használja.</w:t>
      </w:r>
    </w:p>
    <w:p w14:paraId="087B0EDE" w14:textId="77777777" w:rsidR="00902A9F" w:rsidRPr="00D03600" w:rsidRDefault="00000000">
      <w:pPr>
        <w:pStyle w:val="Cmsor2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API Végpontok</w:t>
      </w:r>
    </w:p>
    <w:p w14:paraId="73F60295" w14:textId="77777777" w:rsidR="00902A9F" w:rsidRPr="00D03600" w:rsidRDefault="00000000">
      <w:pPr>
        <w:pStyle w:val="Cmsor3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GET /quiz</w:t>
      </w:r>
    </w:p>
    <w:p w14:paraId="3FCE0737" w14:textId="77777777" w:rsidR="00902A9F" w:rsidRPr="00D03600" w:rsidRDefault="00000000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Lekérdezi a kvíz kérdéseket és a hozzájuk tartozó válaszokat.</w:t>
      </w:r>
    </w:p>
    <w:p w14:paraId="5DF790D6" w14:textId="77777777" w:rsidR="00902A9F" w:rsidRPr="00D03600" w:rsidRDefault="00000000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Példa válasz:</w:t>
      </w:r>
    </w:p>
    <w:p w14:paraId="7D7C42FF" w14:textId="77777777" w:rsidR="00902A9F" w:rsidRPr="00D03600" w:rsidRDefault="00000000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br/>
        <w:t xml:space="preserve">    [</w:t>
      </w:r>
      <w:r w:rsidRPr="00D03600">
        <w:rPr>
          <w:rFonts w:ascii="Times New Roman" w:hAnsi="Times New Roman" w:cs="Times New Roman"/>
        </w:rPr>
        <w:br/>
        <w:t xml:space="preserve">        {</w:t>
      </w:r>
      <w:r w:rsidRPr="00D03600">
        <w:rPr>
          <w:rFonts w:ascii="Times New Roman" w:hAnsi="Times New Roman" w:cs="Times New Roman"/>
        </w:rPr>
        <w:br/>
        <w:t xml:space="preserve">            "id": 1,</w:t>
      </w:r>
      <w:r w:rsidRPr="00D03600">
        <w:rPr>
          <w:rFonts w:ascii="Times New Roman" w:hAnsi="Times New Roman" w:cs="Times New Roman"/>
        </w:rPr>
        <w:br/>
        <w:t xml:space="preserve">            "text": "Mi Japán fővárosa?",</w:t>
      </w:r>
      <w:r w:rsidRPr="00D03600">
        <w:rPr>
          <w:rFonts w:ascii="Times New Roman" w:hAnsi="Times New Roman" w:cs="Times New Roman"/>
        </w:rPr>
        <w:br/>
        <w:t xml:space="preserve">            "answers": [</w:t>
      </w:r>
      <w:r w:rsidRPr="00D03600">
        <w:rPr>
          <w:rFonts w:ascii="Times New Roman" w:hAnsi="Times New Roman" w:cs="Times New Roman"/>
        </w:rPr>
        <w:br/>
        <w:t xml:space="preserve">                { "id": 101, "text": "Tokió" },</w:t>
      </w:r>
      <w:r w:rsidRPr="00D03600">
        <w:rPr>
          <w:rFonts w:ascii="Times New Roman" w:hAnsi="Times New Roman" w:cs="Times New Roman"/>
        </w:rPr>
        <w:br/>
        <w:t xml:space="preserve">                { "id": 102, "text": "Osaka" },</w:t>
      </w:r>
      <w:r w:rsidRPr="00D03600">
        <w:rPr>
          <w:rFonts w:ascii="Times New Roman" w:hAnsi="Times New Roman" w:cs="Times New Roman"/>
        </w:rPr>
        <w:br/>
        <w:t xml:space="preserve">                { "id": 103, "text": "Kiotó" },</w:t>
      </w:r>
      <w:r w:rsidRPr="00D03600">
        <w:rPr>
          <w:rFonts w:ascii="Times New Roman" w:hAnsi="Times New Roman" w:cs="Times New Roman"/>
        </w:rPr>
        <w:br/>
        <w:t xml:space="preserve">                { "id": 104, "text": "Nagoya" }</w:t>
      </w:r>
      <w:r w:rsidRPr="00D03600">
        <w:rPr>
          <w:rFonts w:ascii="Times New Roman" w:hAnsi="Times New Roman" w:cs="Times New Roman"/>
        </w:rPr>
        <w:br/>
        <w:t xml:space="preserve">            ]</w:t>
      </w:r>
      <w:r w:rsidRPr="00D03600">
        <w:rPr>
          <w:rFonts w:ascii="Times New Roman" w:hAnsi="Times New Roman" w:cs="Times New Roman"/>
        </w:rPr>
        <w:br/>
        <w:t xml:space="preserve">        }</w:t>
      </w:r>
      <w:r w:rsidRPr="00D03600">
        <w:rPr>
          <w:rFonts w:ascii="Times New Roman" w:hAnsi="Times New Roman" w:cs="Times New Roman"/>
        </w:rPr>
        <w:br/>
        <w:t xml:space="preserve">    ]</w:t>
      </w:r>
      <w:r w:rsidRPr="00D03600">
        <w:rPr>
          <w:rFonts w:ascii="Times New Roman" w:hAnsi="Times New Roman" w:cs="Times New Roman"/>
        </w:rPr>
        <w:br/>
        <w:t xml:space="preserve">    </w:t>
      </w:r>
    </w:p>
    <w:p w14:paraId="23232800" w14:textId="77777777" w:rsidR="00902A9F" w:rsidRPr="00D03600" w:rsidRDefault="00000000">
      <w:pPr>
        <w:pStyle w:val="Cmsor3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POST /validate</w:t>
      </w:r>
    </w:p>
    <w:p w14:paraId="16C2491E" w14:textId="77777777" w:rsidR="00902A9F" w:rsidRPr="00D03600" w:rsidRDefault="00000000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Ellenőrzi a felhasználó válaszait és visszaküldi az eredményt.</w:t>
      </w:r>
    </w:p>
    <w:p w14:paraId="7D3451B4" w14:textId="73D77936" w:rsidR="00DF5A0A" w:rsidRPr="00D03600" w:rsidRDefault="00DF5A0A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Egyetlen válasz validációjára is alkalmazható, többet egyszerre.</w:t>
      </w:r>
    </w:p>
    <w:p w14:paraId="367BB175" w14:textId="77777777" w:rsidR="00902A9F" w:rsidRPr="00D03600" w:rsidRDefault="00000000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Példa kérés:</w:t>
      </w:r>
    </w:p>
    <w:p w14:paraId="425399C4" w14:textId="77777777" w:rsidR="00902A9F" w:rsidRPr="00D03600" w:rsidRDefault="00000000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br/>
        <w:t xml:space="preserve">    [</w:t>
      </w:r>
      <w:r w:rsidRPr="00D03600">
        <w:rPr>
          <w:rFonts w:ascii="Times New Roman" w:hAnsi="Times New Roman" w:cs="Times New Roman"/>
        </w:rPr>
        <w:br/>
        <w:t xml:space="preserve">        { "questionId": 1, "answerId": 101 },</w:t>
      </w:r>
      <w:r w:rsidRPr="00D03600">
        <w:rPr>
          <w:rFonts w:ascii="Times New Roman" w:hAnsi="Times New Roman" w:cs="Times New Roman"/>
        </w:rPr>
        <w:br/>
        <w:t xml:space="preserve">        { "questionId": 2, "answerId": 202 }</w:t>
      </w:r>
      <w:r w:rsidRPr="00D03600">
        <w:rPr>
          <w:rFonts w:ascii="Times New Roman" w:hAnsi="Times New Roman" w:cs="Times New Roman"/>
        </w:rPr>
        <w:br/>
        <w:t xml:space="preserve">    ]</w:t>
      </w:r>
      <w:r w:rsidRPr="00D03600">
        <w:rPr>
          <w:rFonts w:ascii="Times New Roman" w:hAnsi="Times New Roman" w:cs="Times New Roman"/>
        </w:rPr>
        <w:br/>
        <w:t xml:space="preserve">    </w:t>
      </w:r>
    </w:p>
    <w:p w14:paraId="1C3EB9E4" w14:textId="77777777" w:rsidR="00902A9F" w:rsidRPr="00D03600" w:rsidRDefault="00000000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Példa válasz:</w:t>
      </w:r>
    </w:p>
    <w:p w14:paraId="664D2C9E" w14:textId="77777777" w:rsidR="00DF5A0A" w:rsidRPr="00D03600" w:rsidRDefault="00000000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lastRenderedPageBreak/>
        <w:br/>
        <w:t xml:space="preserve">    {</w:t>
      </w:r>
      <w:r w:rsidRPr="00D03600">
        <w:rPr>
          <w:rFonts w:ascii="Times New Roman" w:hAnsi="Times New Roman" w:cs="Times New Roman"/>
        </w:rPr>
        <w:br/>
        <w:t xml:space="preserve">        "correct": 1,</w:t>
      </w:r>
      <w:r w:rsidRPr="00D03600">
        <w:rPr>
          <w:rFonts w:ascii="Times New Roman" w:hAnsi="Times New Roman" w:cs="Times New Roman"/>
        </w:rPr>
        <w:br/>
        <w:t xml:space="preserve">        "total": 2</w:t>
      </w:r>
      <w:r w:rsidR="00DF5A0A" w:rsidRPr="00D03600">
        <w:rPr>
          <w:rFonts w:ascii="Times New Roman" w:hAnsi="Times New Roman" w:cs="Times New Roman"/>
        </w:rPr>
        <w:t>,</w:t>
      </w:r>
    </w:p>
    <w:p w14:paraId="33D28B4D" w14:textId="53C4DE09" w:rsidR="00DF5A0A" w:rsidRPr="00D03600" w:rsidRDefault="00DF5A0A" w:rsidP="00DF5A0A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 xml:space="preserve">       “details”:{</w:t>
      </w:r>
    </w:p>
    <w:p w14:paraId="57B81A75" w14:textId="77777777" w:rsidR="00DF5A0A" w:rsidRPr="00D03600" w:rsidRDefault="00DF5A0A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 xml:space="preserve">          </w:t>
      </w:r>
      <w:r w:rsidRPr="00D03600">
        <w:rPr>
          <w:rFonts w:ascii="Times New Roman" w:hAnsi="Times New Roman" w:cs="Times New Roman"/>
        </w:rPr>
        <w:tab/>
        <w:t>{</w:t>
      </w:r>
    </w:p>
    <w:p w14:paraId="41BFB4E0" w14:textId="02EBD5D6" w:rsidR="00DF5A0A" w:rsidRPr="00D03600" w:rsidRDefault="00DF5A0A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ab/>
      </w:r>
      <w:r w:rsidRPr="00D03600">
        <w:rPr>
          <w:rFonts w:ascii="Times New Roman" w:hAnsi="Times New Roman" w:cs="Times New Roman"/>
        </w:rPr>
        <w:tab/>
        <w:t>questionId:1,</w:t>
      </w:r>
    </w:p>
    <w:p w14:paraId="7343F588" w14:textId="054DCCCB" w:rsidR="00DF5A0A" w:rsidRPr="00D03600" w:rsidRDefault="00DF5A0A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ab/>
      </w:r>
      <w:r w:rsidRPr="00D03600">
        <w:rPr>
          <w:rFonts w:ascii="Times New Roman" w:hAnsi="Times New Roman" w:cs="Times New Roman"/>
        </w:rPr>
        <w:tab/>
        <w:t>correct:true</w:t>
      </w:r>
    </w:p>
    <w:p w14:paraId="1BEC62EE" w14:textId="771B6EE8" w:rsidR="00DF5A0A" w:rsidRPr="00D03600" w:rsidRDefault="00DF5A0A" w:rsidP="00DF5A0A">
      <w:pPr>
        <w:ind w:firstLine="720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},</w:t>
      </w:r>
    </w:p>
    <w:p w14:paraId="7947CC52" w14:textId="77777777" w:rsidR="00DF5A0A" w:rsidRPr="00D03600" w:rsidRDefault="00DF5A0A" w:rsidP="00DF5A0A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 xml:space="preserve">          </w:t>
      </w:r>
      <w:r w:rsidRPr="00D03600">
        <w:rPr>
          <w:rFonts w:ascii="Times New Roman" w:hAnsi="Times New Roman" w:cs="Times New Roman"/>
        </w:rPr>
        <w:tab/>
        <w:t>{</w:t>
      </w:r>
    </w:p>
    <w:p w14:paraId="52766A7C" w14:textId="77777777" w:rsidR="00DF5A0A" w:rsidRPr="00D03600" w:rsidRDefault="00DF5A0A" w:rsidP="00DF5A0A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ab/>
      </w:r>
      <w:r w:rsidRPr="00D03600">
        <w:rPr>
          <w:rFonts w:ascii="Times New Roman" w:hAnsi="Times New Roman" w:cs="Times New Roman"/>
        </w:rPr>
        <w:tab/>
        <w:t>questionId:1,</w:t>
      </w:r>
    </w:p>
    <w:p w14:paraId="23E00B43" w14:textId="6C343DCF" w:rsidR="00DF5A0A" w:rsidRPr="00D03600" w:rsidRDefault="00DF5A0A" w:rsidP="00DF5A0A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ab/>
      </w:r>
      <w:r w:rsidRPr="00D03600">
        <w:rPr>
          <w:rFonts w:ascii="Times New Roman" w:hAnsi="Times New Roman" w:cs="Times New Roman"/>
        </w:rPr>
        <w:tab/>
        <w:t>correct:</w:t>
      </w:r>
      <w:r w:rsidRPr="00D03600">
        <w:rPr>
          <w:rFonts w:ascii="Times New Roman" w:hAnsi="Times New Roman" w:cs="Times New Roman"/>
        </w:rPr>
        <w:t>false</w:t>
      </w:r>
    </w:p>
    <w:p w14:paraId="651CD89D" w14:textId="77777777" w:rsidR="00DF5A0A" w:rsidRPr="00D03600" w:rsidRDefault="00DF5A0A" w:rsidP="00DF5A0A">
      <w:pPr>
        <w:ind w:firstLine="720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}</w:t>
      </w:r>
    </w:p>
    <w:p w14:paraId="66E134EE" w14:textId="05922895" w:rsidR="00DF5A0A" w:rsidRPr="00D03600" w:rsidRDefault="00DF5A0A" w:rsidP="00DF5A0A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 xml:space="preserve">       }</w:t>
      </w:r>
    </w:p>
    <w:p w14:paraId="2D6E1075" w14:textId="48118BEA" w:rsidR="00902A9F" w:rsidRPr="00D03600" w:rsidRDefault="00000000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br/>
        <w:t xml:space="preserve">  }</w:t>
      </w:r>
      <w:r w:rsidRPr="00D03600">
        <w:rPr>
          <w:rFonts w:ascii="Times New Roman" w:hAnsi="Times New Roman" w:cs="Times New Roman"/>
        </w:rPr>
        <w:br/>
        <w:t xml:space="preserve">    </w:t>
      </w:r>
    </w:p>
    <w:p w14:paraId="2D93B524" w14:textId="3A5E1D9D" w:rsidR="00DF5A0A" w:rsidRPr="00D03600" w:rsidRDefault="00DF5A0A" w:rsidP="00E86AA4">
      <w:pPr>
        <w:pStyle w:val="Cmsor2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A kezdéshez:</w:t>
      </w:r>
    </w:p>
    <w:p w14:paraId="4C49F235" w14:textId="77777777" w:rsidR="00E86AA4" w:rsidRPr="00D03600" w:rsidRDefault="00E86AA4" w:rsidP="00E86AA4">
      <w:pPr>
        <w:rPr>
          <w:rFonts w:ascii="Times New Roman" w:hAnsi="Times New Roman" w:cs="Times New Roman"/>
        </w:rPr>
      </w:pPr>
    </w:p>
    <w:p w14:paraId="1B232069" w14:textId="7E1FCAFC" w:rsidR="00902A9F" w:rsidRPr="00D03600" w:rsidRDefault="00DF5A0A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A feladat “backend” alkönyvtárában</w:t>
      </w:r>
      <w:r w:rsidR="00E86AA4" w:rsidRPr="00D03600">
        <w:rPr>
          <w:rFonts w:ascii="Times New Roman" w:hAnsi="Times New Roman" w:cs="Times New Roman"/>
        </w:rPr>
        <w:t xml:space="preserve"> ”</w:t>
      </w:r>
      <w:r w:rsidR="00E86AA4" w:rsidRPr="00D03600">
        <w:rPr>
          <w:rFonts w:ascii="Times New Roman" w:hAnsi="Times New Roman" w:cs="Times New Roman"/>
        </w:rPr>
        <w:t>npm install</w:t>
      </w:r>
      <w:r w:rsidR="00E86AA4" w:rsidRPr="00D03600">
        <w:rPr>
          <w:rFonts w:ascii="Times New Roman" w:hAnsi="Times New Roman" w:cs="Times New Roman"/>
        </w:rPr>
        <w:t>”</w:t>
      </w:r>
      <w:r w:rsidRPr="00D03600">
        <w:rPr>
          <w:rFonts w:ascii="Times New Roman" w:hAnsi="Times New Roman" w:cs="Times New Roman"/>
        </w:rPr>
        <w:t xml:space="preserve">, aztán </w:t>
      </w:r>
      <w:r w:rsidR="00E86AA4" w:rsidRPr="00D03600">
        <w:rPr>
          <w:rFonts w:ascii="Times New Roman" w:hAnsi="Times New Roman" w:cs="Times New Roman"/>
        </w:rPr>
        <w:t>“</w:t>
      </w:r>
      <w:r w:rsidRPr="00D03600">
        <w:rPr>
          <w:rFonts w:ascii="Times New Roman" w:hAnsi="Times New Roman" w:cs="Times New Roman"/>
        </w:rPr>
        <w:t>npm start</w:t>
      </w:r>
      <w:r w:rsidR="00E86AA4" w:rsidRPr="00D03600">
        <w:rPr>
          <w:rFonts w:ascii="Times New Roman" w:hAnsi="Times New Roman" w:cs="Times New Roman"/>
        </w:rPr>
        <w:t>”</w:t>
      </w:r>
      <w:r w:rsidRPr="00D03600">
        <w:rPr>
          <w:rFonts w:ascii="Times New Roman" w:hAnsi="Times New Roman" w:cs="Times New Roman"/>
        </w:rPr>
        <w:t xml:space="preserve"> utasítás kiadása után a backend elindul.</w:t>
      </w:r>
      <w:r w:rsidR="00E86AA4" w:rsidRPr="00D03600">
        <w:rPr>
          <w:rFonts w:ascii="Times New Roman" w:hAnsi="Times New Roman" w:cs="Times New Roman"/>
        </w:rPr>
        <w:t xml:space="preserve"> A webes swagger dokumentáció a </w:t>
      </w:r>
      <w:hyperlink r:id="rId8" w:history="1">
        <w:r w:rsidR="00E86AA4" w:rsidRPr="00D03600">
          <w:rPr>
            <w:rStyle w:val="Hiperhivatkozs"/>
            <w:rFonts w:ascii="Times New Roman" w:hAnsi="Times New Roman" w:cs="Times New Roman"/>
          </w:rPr>
          <w:t>http://localhost:3000/api-docs</w:t>
        </w:r>
      </w:hyperlink>
      <w:r w:rsidR="00E86AA4" w:rsidRPr="00D03600">
        <w:rPr>
          <w:rFonts w:ascii="Times New Roman" w:hAnsi="Times New Roman" w:cs="Times New Roman"/>
        </w:rPr>
        <w:t xml:space="preserve"> linken elérhető.</w:t>
      </w:r>
    </w:p>
    <w:p w14:paraId="71927F9E" w14:textId="3B4B23E1" w:rsidR="00E86AA4" w:rsidRPr="00D03600" w:rsidRDefault="00E86AA4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A react vite alap projekt már tartalmazza a megfelelő proxybeállításokat, a kéréseket a “/api” felé kell indítani.</w:t>
      </w:r>
    </w:p>
    <w:p w14:paraId="04B4921E" w14:textId="3C948E5C" w:rsidR="00E86AA4" w:rsidRPr="00D03600" w:rsidRDefault="00E86AA4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Az adatbázis alapértelmezetten tartalmaz adatokat, nem szükséges feltölteni tesztadatokkal.</w:t>
      </w:r>
    </w:p>
    <w:p w14:paraId="1384AAE0" w14:textId="261AFA8D" w:rsidR="00E86AA4" w:rsidRPr="00D03600" w:rsidRDefault="00E86AA4">
      <w:pPr>
        <w:rPr>
          <w:rFonts w:ascii="Times New Roman" w:hAnsi="Times New Roman" w:cs="Times New Roman"/>
        </w:rPr>
      </w:pPr>
      <w:hyperlink r:id="rId9" w:history="1">
        <w:r w:rsidRPr="00D03600">
          <w:rPr>
            <w:rStyle w:val="Hiperhivatkozs"/>
            <w:rFonts w:ascii="Times New Roman" w:hAnsi="Times New Roman" w:cs="Times New Roman"/>
          </w:rPr>
          <w:t>https://react.dev/</w:t>
        </w:r>
      </w:hyperlink>
    </w:p>
    <w:p w14:paraId="14C08FEC" w14:textId="2545C469" w:rsidR="00E86AA4" w:rsidRPr="00D03600" w:rsidRDefault="00E86AA4">
      <w:pPr>
        <w:rPr>
          <w:rFonts w:ascii="Times New Roman" w:hAnsi="Times New Roman" w:cs="Times New Roman"/>
        </w:rPr>
      </w:pPr>
      <w:hyperlink r:id="rId10" w:history="1">
        <w:r w:rsidRPr="00D03600">
          <w:rPr>
            <w:rStyle w:val="Hiperhivatkozs"/>
            <w:rFonts w:ascii="Times New Roman" w:hAnsi="Times New Roman" w:cs="Times New Roman"/>
          </w:rPr>
          <w:t>https://mui.com/</w:t>
        </w:r>
      </w:hyperlink>
    </w:p>
    <w:p w14:paraId="7E67BA8D" w14:textId="5A62641C" w:rsidR="00E86AA4" w:rsidRPr="00D03600" w:rsidRDefault="00E86AA4">
      <w:pPr>
        <w:rPr>
          <w:rFonts w:ascii="Times New Roman" w:hAnsi="Times New Roman" w:cs="Times New Roman"/>
        </w:rPr>
      </w:pPr>
      <w:hyperlink r:id="rId11" w:history="1">
        <w:r w:rsidRPr="00D03600">
          <w:rPr>
            <w:rStyle w:val="Hiperhivatkozs"/>
            <w:rFonts w:ascii="Times New Roman" w:hAnsi="Times New Roman" w:cs="Times New Roman"/>
          </w:rPr>
          <w:t>https://axios-http.com/docs/intro</w:t>
        </w:r>
      </w:hyperlink>
    </w:p>
    <w:p w14:paraId="1E97A069" w14:textId="24BB1CC3" w:rsidR="00E86AA4" w:rsidRPr="00D03600" w:rsidRDefault="00E86AA4">
      <w:pPr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A react projekt szintén npm install után, az “npm run dev”-el indítható.</w:t>
      </w:r>
    </w:p>
    <w:p w14:paraId="7D4C2806" w14:textId="77777777" w:rsidR="00E86AA4" w:rsidRPr="00D03600" w:rsidRDefault="00E86AA4">
      <w:pPr>
        <w:rPr>
          <w:rFonts w:ascii="Times New Roman" w:hAnsi="Times New Roman" w:cs="Times New Roman"/>
        </w:rPr>
      </w:pPr>
    </w:p>
    <w:p w14:paraId="4313C9E9" w14:textId="105CA203" w:rsidR="00E86AA4" w:rsidRPr="00D03600" w:rsidRDefault="00E86AA4" w:rsidP="00E86AA4">
      <w:pPr>
        <w:pStyle w:val="Cmsor2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lastRenderedPageBreak/>
        <w:t>Feladatok</w:t>
      </w:r>
      <w:r w:rsidRPr="00D03600">
        <w:rPr>
          <w:rFonts w:ascii="Times New Roman" w:hAnsi="Times New Roman" w:cs="Times New Roman"/>
        </w:rPr>
        <w:t>:</w:t>
      </w:r>
    </w:p>
    <w:p w14:paraId="11A5202B" w14:textId="77777777" w:rsidR="00E86AA4" w:rsidRPr="00D03600" w:rsidRDefault="00E86AA4">
      <w:pPr>
        <w:rPr>
          <w:rFonts w:ascii="Times New Roman" w:hAnsi="Times New Roman" w:cs="Times New Roman"/>
        </w:rPr>
      </w:pPr>
    </w:p>
    <w:p w14:paraId="6BF71FAF" w14:textId="3C19F3F1" w:rsidR="00E86AA4" w:rsidRPr="00D03600" w:rsidRDefault="00E86AA4" w:rsidP="00E86AA4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00">
        <w:rPr>
          <w:rFonts w:ascii="Times New Roman" w:hAnsi="Times New Roman" w:cs="Times New Roman"/>
          <w:b/>
          <w:bCs/>
          <w:sz w:val="28"/>
          <w:szCs w:val="28"/>
        </w:rPr>
        <w:t>Szükséges modulok telepítése</w:t>
      </w:r>
      <w:r w:rsidR="00D03600">
        <w:rPr>
          <w:rFonts w:ascii="Times New Roman" w:hAnsi="Times New Roman" w:cs="Times New Roman"/>
          <w:b/>
          <w:bCs/>
          <w:sz w:val="28"/>
          <w:szCs w:val="28"/>
        </w:rPr>
        <w:t xml:space="preserve"> (1p)</w:t>
      </w:r>
    </w:p>
    <w:p w14:paraId="6FA96FA1" w14:textId="730E65C8" w:rsidR="00E86AA4" w:rsidRPr="00D03600" w:rsidRDefault="00E86AA4" w:rsidP="00E86AA4">
      <w:pPr>
        <w:ind w:left="360"/>
        <w:rPr>
          <w:rFonts w:ascii="Times New Roman" w:hAnsi="Times New Roman" w:cs="Times New Roman"/>
          <w:sz w:val="24"/>
          <w:szCs w:val="24"/>
        </w:rPr>
      </w:pPr>
      <w:r w:rsidRPr="00D03600">
        <w:rPr>
          <w:rFonts w:ascii="Times New Roman" w:hAnsi="Times New Roman" w:cs="Times New Roman"/>
        </w:rPr>
        <w:t>NPM install segítségével telepítsd a feladat megoldásához szükséges modulokat. Axios, npm stb.</w:t>
      </w:r>
    </w:p>
    <w:p w14:paraId="7AC4FB9E" w14:textId="1DC427AD" w:rsidR="00E86AA4" w:rsidRPr="00D03600" w:rsidRDefault="00E86AA4" w:rsidP="00E86AA4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00">
        <w:rPr>
          <w:rFonts w:ascii="Times New Roman" w:hAnsi="Times New Roman" w:cs="Times New Roman"/>
          <w:b/>
          <w:bCs/>
          <w:sz w:val="28"/>
          <w:szCs w:val="28"/>
        </w:rPr>
        <w:t>Kérdések lekérdezése, tárolása rendereléshez megfelelő módon.</w:t>
      </w:r>
      <w:r w:rsidR="00D03600">
        <w:rPr>
          <w:rFonts w:ascii="Times New Roman" w:hAnsi="Times New Roman" w:cs="Times New Roman"/>
          <w:b/>
          <w:bCs/>
          <w:sz w:val="28"/>
          <w:szCs w:val="28"/>
        </w:rPr>
        <w:t xml:space="preserve"> (2p)</w:t>
      </w:r>
    </w:p>
    <w:p w14:paraId="28CAE3FB" w14:textId="1927D3F4" w:rsidR="00E86AA4" w:rsidRPr="00D03600" w:rsidRDefault="00E86AA4" w:rsidP="00E86AA4">
      <w:pPr>
        <w:ind w:left="360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Indíts HTTP GET kérést a /api/quiz URL-re. És tárold az adatokat a megfelelő react hookokat használva</w:t>
      </w:r>
    </w:p>
    <w:p w14:paraId="1EA1EA42" w14:textId="0B3836E3" w:rsidR="00E86AA4" w:rsidRPr="00D03600" w:rsidRDefault="00E86AA4" w:rsidP="00E86AA4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00">
        <w:rPr>
          <w:rFonts w:ascii="Times New Roman" w:hAnsi="Times New Roman" w:cs="Times New Roman"/>
          <w:b/>
          <w:bCs/>
          <w:sz w:val="28"/>
          <w:szCs w:val="28"/>
        </w:rPr>
        <w:t>Kérdések lépésről lépésre megválaszolása.</w:t>
      </w:r>
      <w:r w:rsidR="00D03600">
        <w:rPr>
          <w:rFonts w:ascii="Times New Roman" w:hAnsi="Times New Roman" w:cs="Times New Roman"/>
          <w:b/>
          <w:bCs/>
          <w:sz w:val="28"/>
          <w:szCs w:val="28"/>
        </w:rPr>
        <w:t xml:space="preserve"> (3p)</w:t>
      </w:r>
    </w:p>
    <w:p w14:paraId="512EF6A4" w14:textId="039D6D2B" w:rsidR="00D03600" w:rsidRPr="00D03600" w:rsidRDefault="00D03600" w:rsidP="00D03600">
      <w:pPr>
        <w:ind w:left="360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Vezesd végig a felhasználót a kérdések sorozatán, egyszerre egy kérdést és annak válaszait megjelenítve. A kérdés megválaszolása után a jelenítsd meg a következő kérdést.</w:t>
      </w:r>
    </w:p>
    <w:p w14:paraId="19F1928C" w14:textId="6669C981" w:rsidR="00E86AA4" w:rsidRDefault="00E86AA4" w:rsidP="00E86AA4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00">
        <w:rPr>
          <w:rFonts w:ascii="Times New Roman" w:hAnsi="Times New Roman" w:cs="Times New Roman"/>
          <w:b/>
          <w:bCs/>
          <w:sz w:val="28"/>
          <w:szCs w:val="28"/>
        </w:rPr>
        <w:t>Válaszok ellenőrzése menet közben</w:t>
      </w:r>
      <w:r w:rsidR="00D03600" w:rsidRPr="00D03600">
        <w:rPr>
          <w:rFonts w:ascii="Times New Roman" w:hAnsi="Times New Roman" w:cs="Times New Roman"/>
          <w:b/>
          <w:bCs/>
          <w:sz w:val="28"/>
          <w:szCs w:val="28"/>
        </w:rPr>
        <w:t xml:space="preserve"> (1p)</w:t>
      </w:r>
    </w:p>
    <w:p w14:paraId="22B28ED7" w14:textId="34B75AA0" w:rsidR="00D03600" w:rsidRPr="00D03600" w:rsidRDefault="00D03600" w:rsidP="00D03600">
      <w:pPr>
        <w:ind w:left="360"/>
        <w:rPr>
          <w:rFonts w:ascii="Times New Roman" w:hAnsi="Times New Roman" w:cs="Times New Roman"/>
        </w:rPr>
      </w:pPr>
      <w:r w:rsidRPr="00D03600">
        <w:rPr>
          <w:rFonts w:ascii="Times New Roman" w:hAnsi="Times New Roman" w:cs="Times New Roman"/>
        </w:rPr>
        <w:t>A /api/validate URL-t használva már az egyes kérdések megválaszolása után is vissza jelezhetsz a felhasználónak a válasza helyességét illetően.</w:t>
      </w:r>
    </w:p>
    <w:p w14:paraId="568C9EE0" w14:textId="54D6E6FB" w:rsidR="00E86AA4" w:rsidRDefault="00E86AA4" w:rsidP="00E86AA4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00">
        <w:rPr>
          <w:rFonts w:ascii="Times New Roman" w:hAnsi="Times New Roman" w:cs="Times New Roman"/>
          <w:b/>
          <w:bCs/>
          <w:sz w:val="28"/>
          <w:szCs w:val="28"/>
        </w:rPr>
        <w:t>Válaszok ellenőrzése a quiz végén.</w:t>
      </w:r>
      <w:r w:rsidR="00D03600" w:rsidRPr="00D03600">
        <w:rPr>
          <w:rFonts w:ascii="Times New Roman" w:hAnsi="Times New Roman" w:cs="Times New Roman"/>
          <w:b/>
          <w:bCs/>
          <w:sz w:val="28"/>
          <w:szCs w:val="28"/>
        </w:rPr>
        <w:t xml:space="preserve"> (2p)</w:t>
      </w:r>
    </w:p>
    <w:p w14:paraId="546EFBDF" w14:textId="2526E5E2" w:rsidR="00D03600" w:rsidRPr="00756168" w:rsidRDefault="00D03600" w:rsidP="00D03600">
      <w:pPr>
        <w:ind w:left="360"/>
        <w:rPr>
          <w:rFonts w:ascii="Times New Roman" w:hAnsi="Times New Roman" w:cs="Times New Roman"/>
        </w:rPr>
      </w:pPr>
      <w:r w:rsidRPr="00756168">
        <w:rPr>
          <w:rFonts w:ascii="Times New Roman" w:hAnsi="Times New Roman" w:cs="Times New Roman"/>
        </w:rPr>
        <w:t>A teljes quiz kitöltése után értékeld ki a felhasználó válaszait. Jelenítsd meg a ponteredményt.</w:t>
      </w:r>
    </w:p>
    <w:p w14:paraId="2AF9CF7B" w14:textId="52460C17" w:rsidR="00E86AA4" w:rsidRDefault="00E86AA4" w:rsidP="00E86AA4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3600">
        <w:rPr>
          <w:rFonts w:ascii="Times New Roman" w:hAnsi="Times New Roman" w:cs="Times New Roman"/>
          <w:b/>
          <w:bCs/>
          <w:sz w:val="28"/>
          <w:szCs w:val="28"/>
        </w:rPr>
        <w:t>Reszponív kinézet</w:t>
      </w:r>
      <w:r w:rsidR="00D03600">
        <w:rPr>
          <w:rFonts w:ascii="Times New Roman" w:hAnsi="Times New Roman" w:cs="Times New Roman"/>
          <w:b/>
          <w:bCs/>
          <w:sz w:val="28"/>
          <w:szCs w:val="28"/>
        </w:rPr>
        <w:t xml:space="preserve"> (2p)</w:t>
      </w:r>
    </w:p>
    <w:p w14:paraId="231207C1" w14:textId="2F8C89DD" w:rsidR="00756168" w:rsidRDefault="00756168" w:rsidP="00756168">
      <w:pPr>
        <w:ind w:left="360"/>
        <w:rPr>
          <w:rFonts w:ascii="Times New Roman" w:hAnsi="Times New Roman" w:cs="Times New Roman"/>
          <w:sz w:val="24"/>
          <w:szCs w:val="24"/>
        </w:rPr>
      </w:pPr>
      <w:r w:rsidRPr="00756168">
        <w:rPr>
          <w:rFonts w:ascii="Times New Roman" w:hAnsi="Times New Roman" w:cs="Times New Roman"/>
          <w:sz w:val="24"/>
          <w:szCs w:val="24"/>
        </w:rPr>
        <w:t>A kész megoldás mobil készüléken is megfelelően jelenítse meg a tartalmat</w:t>
      </w:r>
    </w:p>
    <w:p w14:paraId="3C147C31" w14:textId="3CBD8D9F" w:rsidR="00756168" w:rsidRDefault="00756168" w:rsidP="0075616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Kód/Projektstruktúra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p)</w:t>
      </w:r>
    </w:p>
    <w:p w14:paraId="3F75E395" w14:textId="4EC60A42" w:rsidR="00756168" w:rsidRDefault="00756168" w:rsidP="0075616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Legyen a projekt forráskódja értelmezhető, jól szervezett. Hasonló képp a projekt felépítése is tartalmazza a megfelelő szintű komponensekre bontást.</w:t>
      </w:r>
    </w:p>
    <w:p w14:paraId="556E3CD7" w14:textId="77777777" w:rsidR="00756168" w:rsidRDefault="00756168" w:rsidP="00756168">
      <w:pPr>
        <w:ind w:left="360"/>
        <w:rPr>
          <w:rFonts w:ascii="Times New Roman" w:hAnsi="Times New Roman" w:cs="Times New Roman"/>
        </w:rPr>
      </w:pPr>
    </w:p>
    <w:p w14:paraId="679B7FCE" w14:textId="77777777" w:rsidR="00756168" w:rsidRDefault="00756168" w:rsidP="00756168">
      <w:pPr>
        <w:ind w:left="360"/>
        <w:rPr>
          <w:rFonts w:ascii="Times New Roman" w:hAnsi="Times New Roman" w:cs="Times New Roman"/>
        </w:rPr>
      </w:pPr>
    </w:p>
    <w:p w14:paraId="609F3D0C" w14:textId="77777777" w:rsidR="00756168" w:rsidRDefault="00756168" w:rsidP="00756168">
      <w:pPr>
        <w:ind w:left="360"/>
        <w:rPr>
          <w:rFonts w:ascii="Times New Roman" w:hAnsi="Times New Roman" w:cs="Times New Roman"/>
        </w:rPr>
      </w:pPr>
    </w:p>
    <w:p w14:paraId="0F6AA30D" w14:textId="77777777" w:rsidR="00756168" w:rsidRDefault="00756168" w:rsidP="00756168">
      <w:pPr>
        <w:ind w:left="360"/>
        <w:rPr>
          <w:rFonts w:ascii="Times New Roman" w:hAnsi="Times New Roman" w:cs="Times New Roman"/>
        </w:rPr>
      </w:pPr>
    </w:p>
    <w:p w14:paraId="0FD38B6A" w14:textId="77777777" w:rsidR="00756168" w:rsidRDefault="00756168" w:rsidP="00756168">
      <w:pPr>
        <w:ind w:left="360"/>
        <w:rPr>
          <w:rFonts w:ascii="Times New Roman" w:hAnsi="Times New Roman" w:cs="Times New Roman"/>
        </w:rPr>
      </w:pPr>
    </w:p>
    <w:p w14:paraId="059754A0" w14:textId="77777777" w:rsidR="00756168" w:rsidRDefault="00756168" w:rsidP="00756168">
      <w:pPr>
        <w:ind w:left="360"/>
        <w:rPr>
          <w:rFonts w:ascii="Times New Roman" w:hAnsi="Times New Roman" w:cs="Times New Roman"/>
        </w:rPr>
      </w:pPr>
    </w:p>
    <w:p w14:paraId="0EE468D4" w14:textId="3DAA3DF3" w:rsidR="00756168" w:rsidRDefault="00756168" w:rsidP="00756168">
      <w:pPr>
        <w:pStyle w:val="Cmsor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Leadás</w:t>
      </w:r>
      <w:r w:rsidRPr="00D03600">
        <w:rPr>
          <w:rFonts w:ascii="Times New Roman" w:hAnsi="Times New Roman" w:cs="Times New Roman"/>
        </w:rPr>
        <w:t>:</w:t>
      </w:r>
    </w:p>
    <w:p w14:paraId="68B66A16" w14:textId="516A8C60" w:rsidR="00756168" w:rsidRDefault="00756168" w:rsidP="00756168"/>
    <w:p w14:paraId="08F8F628" w14:textId="76566686" w:rsidR="00756168" w:rsidRDefault="00756168" w:rsidP="00756168">
      <w:r>
        <w:t>Legkésőbb 17:30-ig adjátok le a megoldást, ellenben a feladat nem értékelhető.</w:t>
      </w:r>
    </w:p>
    <w:p w14:paraId="2C016D44" w14:textId="376A6BEF" w:rsidR="00756168" w:rsidRDefault="00756168" w:rsidP="00756168">
      <w:r>
        <w:t>A következő lépéseket kérném a feltöltésnél:</w:t>
      </w:r>
    </w:p>
    <w:p w14:paraId="199ADE9A" w14:textId="3BB22D89" w:rsidR="00756168" w:rsidRDefault="00756168" w:rsidP="00756168">
      <w:r>
        <w:t>A projekt könyvtárát úgy ahogy megkaptátok, ugyan olyan tömörített formátumban vissza feltölteni a helyes megoldás tartalmával. Ehhez persze a gyökérkönyvtárban a frontend node_modules könyvtárát és eggyel bentebb, a backend node_modules könyvtárát is törölnötök kell!</w:t>
      </w:r>
    </w:p>
    <w:p w14:paraId="64C66700" w14:textId="04142E5F" w:rsidR="00756168" w:rsidRPr="00756168" w:rsidRDefault="00756168" w:rsidP="00756168">
      <w:r>
        <w:t>Kérnék mindenkit hogy 2x-3x is ellenőrizze a megoldásának helyességét, a feltöltött fájl épségét, a feltöltés sikerességét.</w:t>
      </w:r>
    </w:p>
    <w:p w14:paraId="2F9B2DE8" w14:textId="77777777" w:rsidR="00756168" w:rsidRPr="00756168" w:rsidRDefault="00756168" w:rsidP="00756168">
      <w:pPr>
        <w:ind w:left="360"/>
        <w:rPr>
          <w:rFonts w:ascii="Times New Roman" w:hAnsi="Times New Roman" w:cs="Times New Roman"/>
        </w:rPr>
      </w:pPr>
    </w:p>
    <w:p w14:paraId="19175D10" w14:textId="02AFC98B" w:rsidR="00756168" w:rsidRPr="00756168" w:rsidRDefault="00756168" w:rsidP="0075616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56168" w:rsidRPr="007561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946DC" w14:textId="77777777" w:rsidR="007163BD" w:rsidRDefault="007163BD" w:rsidP="00E86AA4">
      <w:pPr>
        <w:spacing w:after="0" w:line="240" w:lineRule="auto"/>
      </w:pPr>
      <w:r>
        <w:separator/>
      </w:r>
    </w:p>
  </w:endnote>
  <w:endnote w:type="continuationSeparator" w:id="0">
    <w:p w14:paraId="3E091D1B" w14:textId="77777777" w:rsidR="007163BD" w:rsidRDefault="007163BD" w:rsidP="00E8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647AC" w14:textId="77777777" w:rsidR="007163BD" w:rsidRDefault="007163BD" w:rsidP="00E86AA4">
      <w:pPr>
        <w:spacing w:after="0" w:line="240" w:lineRule="auto"/>
      </w:pPr>
      <w:r>
        <w:separator/>
      </w:r>
    </w:p>
  </w:footnote>
  <w:footnote w:type="continuationSeparator" w:id="0">
    <w:p w14:paraId="451FF745" w14:textId="77777777" w:rsidR="007163BD" w:rsidRDefault="007163BD" w:rsidP="00E86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3C4096"/>
    <w:multiLevelType w:val="hybridMultilevel"/>
    <w:tmpl w:val="C46C01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E7732"/>
    <w:multiLevelType w:val="hybridMultilevel"/>
    <w:tmpl w:val="AA6458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753178">
    <w:abstractNumId w:val="8"/>
  </w:num>
  <w:num w:numId="2" w16cid:durableId="1077436045">
    <w:abstractNumId w:val="6"/>
  </w:num>
  <w:num w:numId="3" w16cid:durableId="223029138">
    <w:abstractNumId w:val="5"/>
  </w:num>
  <w:num w:numId="4" w16cid:durableId="1471938920">
    <w:abstractNumId w:val="4"/>
  </w:num>
  <w:num w:numId="5" w16cid:durableId="691027512">
    <w:abstractNumId w:val="7"/>
  </w:num>
  <w:num w:numId="6" w16cid:durableId="2077701566">
    <w:abstractNumId w:val="3"/>
  </w:num>
  <w:num w:numId="7" w16cid:durableId="1084498960">
    <w:abstractNumId w:val="2"/>
  </w:num>
  <w:num w:numId="8" w16cid:durableId="963081010">
    <w:abstractNumId w:val="1"/>
  </w:num>
  <w:num w:numId="9" w16cid:durableId="143008195">
    <w:abstractNumId w:val="0"/>
  </w:num>
  <w:num w:numId="10" w16cid:durableId="186647310">
    <w:abstractNumId w:val="9"/>
  </w:num>
  <w:num w:numId="11" w16cid:durableId="468480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0F4"/>
    <w:rsid w:val="0006063C"/>
    <w:rsid w:val="0015074B"/>
    <w:rsid w:val="0029639D"/>
    <w:rsid w:val="00326F90"/>
    <w:rsid w:val="007163BD"/>
    <w:rsid w:val="00756168"/>
    <w:rsid w:val="00902A9F"/>
    <w:rsid w:val="00AA1D8D"/>
    <w:rsid w:val="00B47730"/>
    <w:rsid w:val="00C230D7"/>
    <w:rsid w:val="00CB0664"/>
    <w:rsid w:val="00D03600"/>
    <w:rsid w:val="00DF5A0A"/>
    <w:rsid w:val="00E86A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797CEF"/>
  <w14:defaultImageDpi w14:val="330"/>
  <w15:docId w15:val="{4888259B-157B-42B9-97DA-89AA085B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hivatkozs">
    <w:name w:val="Hyperlink"/>
    <w:basedOn w:val="Bekezdsalapbettpusa"/>
    <w:uiPriority w:val="99"/>
    <w:unhideWhenUsed/>
    <w:rsid w:val="00E86AA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86AA4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86A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86A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86A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-do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xios-http.com/docs/intr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u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445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Nyíregyházi Távhőszolgáltató Kft. NYÍRTÁVHŐ</cp:lastModifiedBy>
  <cp:revision>3</cp:revision>
  <dcterms:created xsi:type="dcterms:W3CDTF">2025-03-07T10:13:00Z</dcterms:created>
  <dcterms:modified xsi:type="dcterms:W3CDTF">2025-03-07T12:03:00Z</dcterms:modified>
  <cp:category/>
</cp:coreProperties>
</file>